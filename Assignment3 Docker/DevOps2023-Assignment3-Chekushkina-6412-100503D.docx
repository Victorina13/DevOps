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Helm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 Чекушкина В.А.</w:t>
      </w:r>
    </w:p>
    <w:p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Группа: 6412-100503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>
      <w:pPr>
        <w:wordWrap w:val="0"/>
        <w:spacing w:line="240" w:lineRule="auto"/>
        <w:jc w:val="righ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>Авдеев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Е.В.</w:t>
      </w: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Самара 202</w:t>
      </w:r>
      <w:r>
        <w:rPr>
          <w:rFonts w:hint="default" w:ascii="Times New Roman" w:hAnsi="Times New Roman"/>
          <w:sz w:val="28"/>
          <w:szCs w:val="28"/>
          <w:lang w:val="ru-RU"/>
        </w:rPr>
        <w:t>3</w:t>
      </w:r>
    </w:p>
    <w:p>
      <w:pPr>
        <w:numPr>
          <w:ilvl w:val="0"/>
          <w:numId w:val="11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Install docker</w:t>
      </w:r>
    </w:p>
    <w:p>
      <w:pPr>
        <w:numPr>
          <w:numId w:val="0"/>
        </w:num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1044575"/>
            <wp:effectExtent l="0" t="0" r="14605" b="698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325" cy="298450"/>
            <wp:effectExtent l="0" t="0" r="5715" b="635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Install minikube</w:t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699135"/>
            <wp:effectExtent l="0" t="0" r="3175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770" cy="1089660"/>
            <wp:effectExtent l="0" t="0" r="127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98720" cy="3810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17620" cy="1135380"/>
            <wp:effectExtent l="0" t="0" r="762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4245610"/>
            <wp:effectExtent l="0" t="0" r="0" b="635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34740" cy="525780"/>
            <wp:effectExtent l="0" t="0" r="7620" b="762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Install helm.</w:t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2252980"/>
            <wp:effectExtent l="0" t="0" r="4445" b="254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1978660"/>
            <wp:effectExtent l="0" t="0" r="3175" b="254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367665"/>
            <wp:effectExtent l="0" t="0" r="3175" b="1333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1"/>
        </w:num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 app.</w:t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63340" cy="944880"/>
            <wp:effectExtent l="0" t="0" r="762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44440" cy="1150620"/>
            <wp:effectExtent l="0" t="0" r="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Start dev app and prod app.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2176780"/>
            <wp:effectExtent l="0" t="0" r="5080" b="254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2499995"/>
            <wp:effectExtent l="0" t="0" r="5080" b="14605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5394D"/>
    <w:multiLevelType w:val="singleLevel"/>
    <w:tmpl w:val="EFB539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570DA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570DA"/>
    <w:rsid w:val="3D2E204C"/>
    <w:rsid w:val="76B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2023-04-01T17:44:00Z</dcterms:created>
  <dc:creator>Глеб Путилов</dc:creator>
  <cp:lastModifiedBy>Глеб Путилов</cp:lastModifiedBy>
  <dcterms:modified xsi:type="dcterms:W3CDTF">2023-04-01T17:52:10Z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C72D7D70B126493B8FA740CF6D5A74C7</vt:lpwstr>
  </property>
</Properties>
</file>